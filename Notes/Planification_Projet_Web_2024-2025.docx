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3AE50" w14:textId="77777777" w:rsidR="007D5521" w:rsidRPr="00770576" w:rsidRDefault="00000000" w:rsidP="00160AD5">
      <w:pPr>
        <w:pStyle w:val="Titre1"/>
        <w:jc w:val="both"/>
        <w:rPr>
          <w:u w:val="single"/>
          <w:lang w:val="fr-BE"/>
        </w:rPr>
      </w:pPr>
      <w:r w:rsidRPr="00770576">
        <w:rPr>
          <w:u w:val="single"/>
          <w:lang w:val="fr-BE"/>
        </w:rPr>
        <w:t>Planification Projet Web - Location de Maisons de Vacances</w:t>
      </w:r>
    </w:p>
    <w:p w14:paraId="1232FAC6" w14:textId="77777777" w:rsidR="007D5521" w:rsidRPr="00E53ED8" w:rsidRDefault="00000000" w:rsidP="00160AD5">
      <w:pPr>
        <w:jc w:val="both"/>
        <w:rPr>
          <w:lang w:val="fr-BE"/>
        </w:rPr>
      </w:pPr>
      <w:r w:rsidRPr="00E53ED8">
        <w:rPr>
          <w:lang w:val="fr-BE"/>
        </w:rPr>
        <w:t>Voici une planification détaillée pour le projet de création d'un site web de location de maisons de vacances. La période de réalisation s'étend du 22 janvier 2025 au 12 juin 2025. Les étapes sont réparties semaine par semaine afin d'assurer une progression régulière et une finalisation dans les délais impartis.</w:t>
      </w:r>
    </w:p>
    <w:p w14:paraId="48CB2AE3" w14:textId="12F76F8F" w:rsidR="007D5521" w:rsidRPr="00770576" w:rsidRDefault="00000000">
      <w:pPr>
        <w:pStyle w:val="Titre2"/>
        <w:rPr>
          <w:u w:val="single"/>
          <w:lang w:val="fr-BE"/>
        </w:rPr>
      </w:pPr>
      <w:r w:rsidRPr="00770576">
        <w:rPr>
          <w:u w:val="single"/>
          <w:lang w:val="fr-BE"/>
        </w:rPr>
        <w:t>Semaine 1 (22/01/2025 - 28/01/2025)</w:t>
      </w:r>
      <w:r w:rsidR="00160AD5" w:rsidRPr="00770576">
        <w:rPr>
          <w:u w:val="single"/>
          <w:lang w:val="fr-BE"/>
        </w:rPr>
        <w:t xml:space="preserve"> :</w:t>
      </w:r>
    </w:p>
    <w:p w14:paraId="6B82230A" w14:textId="28041C81" w:rsidR="007D5521" w:rsidRPr="00E53ED8" w:rsidRDefault="00000000" w:rsidP="00160AD5">
      <w:pPr>
        <w:pStyle w:val="Listepuces"/>
        <w:rPr>
          <w:lang w:val="fr-BE"/>
        </w:rPr>
      </w:pPr>
      <w:r w:rsidRPr="00E53ED8">
        <w:rPr>
          <w:lang w:val="fr-BE"/>
        </w:rPr>
        <w:t>- Analyse des besoins et élaboration des spécifications.</w:t>
      </w:r>
    </w:p>
    <w:p w14:paraId="7A8730FD" w14:textId="6BA4D41E" w:rsidR="007D5521" w:rsidRPr="00770576" w:rsidRDefault="00000000">
      <w:pPr>
        <w:pStyle w:val="Titre2"/>
        <w:rPr>
          <w:u w:val="single"/>
          <w:lang w:val="fr-BE"/>
        </w:rPr>
      </w:pPr>
      <w:r w:rsidRPr="00770576">
        <w:rPr>
          <w:u w:val="single"/>
          <w:lang w:val="fr-BE"/>
        </w:rPr>
        <w:t>Semaine 2 (29/01/2025 - 04/02/2025)</w:t>
      </w:r>
      <w:r w:rsidR="00160AD5" w:rsidRPr="00770576">
        <w:rPr>
          <w:u w:val="single"/>
          <w:lang w:val="fr-BE"/>
        </w:rPr>
        <w:t xml:space="preserve"> :</w:t>
      </w:r>
    </w:p>
    <w:p w14:paraId="13F75CBD" w14:textId="24B99E5B" w:rsidR="00160AD5" w:rsidRPr="00E53ED8" w:rsidRDefault="00160AD5" w:rsidP="00160AD5">
      <w:pPr>
        <w:pStyle w:val="Listepuces"/>
        <w:rPr>
          <w:lang w:val="fr-BE"/>
        </w:rPr>
      </w:pPr>
      <w:r w:rsidRPr="00E53ED8">
        <w:rPr>
          <w:lang w:val="fr-BE"/>
        </w:rPr>
        <w:t>- Conception de la base de données (tables et relations principales).</w:t>
      </w:r>
    </w:p>
    <w:p w14:paraId="051357BB" w14:textId="68D2BE06" w:rsidR="007D5521" w:rsidRPr="00770576" w:rsidRDefault="00000000">
      <w:pPr>
        <w:pStyle w:val="Titre2"/>
        <w:rPr>
          <w:u w:val="single"/>
          <w:lang w:val="fr-BE"/>
        </w:rPr>
      </w:pPr>
      <w:r w:rsidRPr="00770576">
        <w:rPr>
          <w:u w:val="single"/>
          <w:lang w:val="fr-BE"/>
        </w:rPr>
        <w:t>Semaine 3 (05/02/2025 - 11/02/2025)</w:t>
      </w:r>
      <w:r w:rsidR="00160AD5" w:rsidRPr="00770576">
        <w:rPr>
          <w:u w:val="single"/>
          <w:lang w:val="fr-BE"/>
        </w:rPr>
        <w:t xml:space="preserve"> :</w:t>
      </w:r>
    </w:p>
    <w:p w14:paraId="521948B8" w14:textId="77777777" w:rsidR="007D5521" w:rsidRPr="00E53ED8" w:rsidRDefault="00000000">
      <w:pPr>
        <w:pStyle w:val="Listepuces"/>
        <w:rPr>
          <w:lang w:val="fr-BE"/>
        </w:rPr>
      </w:pPr>
      <w:r w:rsidRPr="00E53ED8">
        <w:rPr>
          <w:lang w:val="fr-BE"/>
        </w:rPr>
        <w:t>- Installation et configuration de CodeIgniter 4.</w:t>
      </w:r>
    </w:p>
    <w:p w14:paraId="5377D15F" w14:textId="183DC2F8" w:rsidR="007D5521" w:rsidRPr="00770576" w:rsidRDefault="00000000">
      <w:pPr>
        <w:pStyle w:val="Titre2"/>
        <w:rPr>
          <w:u w:val="single"/>
          <w:lang w:val="fr-BE"/>
        </w:rPr>
      </w:pPr>
      <w:r w:rsidRPr="00770576">
        <w:rPr>
          <w:u w:val="single"/>
          <w:lang w:val="fr-BE"/>
        </w:rPr>
        <w:t>Semaine 4 (12/02/2025 - 18/02/2025)</w:t>
      </w:r>
      <w:r w:rsidR="00770576" w:rsidRPr="00770576">
        <w:rPr>
          <w:u w:val="single"/>
          <w:lang w:val="fr-BE"/>
        </w:rPr>
        <w:t> :</w:t>
      </w:r>
    </w:p>
    <w:p w14:paraId="679539DB" w14:textId="37F7E4A6" w:rsidR="007D5521" w:rsidRPr="00E53ED8" w:rsidRDefault="00000000">
      <w:pPr>
        <w:pStyle w:val="Listepuces"/>
        <w:rPr>
          <w:lang w:val="fr-BE"/>
        </w:rPr>
      </w:pPr>
      <w:r w:rsidRPr="00E53ED8">
        <w:rPr>
          <w:lang w:val="fr-BE"/>
        </w:rPr>
        <w:t xml:space="preserve">- </w:t>
      </w:r>
      <w:r w:rsidR="00160AD5" w:rsidRPr="00E53ED8">
        <w:rPr>
          <w:lang w:val="fr-BE"/>
        </w:rPr>
        <w:t xml:space="preserve"> </w:t>
      </w:r>
      <w:r w:rsidR="001F3FAC" w:rsidRPr="00E53ED8">
        <w:rPr>
          <w:lang w:val="fr-BE"/>
        </w:rPr>
        <w:t>Développement</w:t>
      </w:r>
      <w:r w:rsidR="00160AD5" w:rsidRPr="00E53ED8">
        <w:rPr>
          <w:lang w:val="fr-BE"/>
        </w:rPr>
        <w:t xml:space="preserve"> du module '</w:t>
      </w:r>
      <w:r w:rsidR="001F3FAC" w:rsidRPr="00E53ED8">
        <w:rPr>
          <w:lang w:val="fr-BE"/>
        </w:rPr>
        <w:t>Créer</w:t>
      </w:r>
      <w:r w:rsidR="00160AD5" w:rsidRPr="00E53ED8">
        <w:rPr>
          <w:lang w:val="fr-BE"/>
        </w:rPr>
        <w:t xml:space="preserve"> un profil utilisateur' (avec upload de photo) et </w:t>
      </w:r>
      <w:r w:rsidRPr="00E53ED8">
        <w:rPr>
          <w:lang w:val="fr-BE"/>
        </w:rPr>
        <w:t>Mise en place du système de hachage des mots de passe.</w:t>
      </w:r>
    </w:p>
    <w:p w14:paraId="4AC97E67" w14:textId="6B4E4CD3" w:rsidR="007D5521" w:rsidRPr="00770576" w:rsidRDefault="00000000" w:rsidP="00160AD5">
      <w:pPr>
        <w:pStyle w:val="Titre2"/>
        <w:rPr>
          <w:u w:val="single"/>
          <w:lang w:val="fr-BE"/>
        </w:rPr>
      </w:pPr>
      <w:r w:rsidRPr="00770576">
        <w:rPr>
          <w:u w:val="single"/>
          <w:lang w:val="fr-BE"/>
        </w:rPr>
        <w:t>Semaine 5 (19/02/2025 - 25/02/2025)</w:t>
      </w:r>
      <w:r w:rsidR="00770576" w:rsidRPr="00770576">
        <w:rPr>
          <w:u w:val="single"/>
          <w:lang w:val="fr-BE"/>
        </w:rPr>
        <w:t> :</w:t>
      </w:r>
    </w:p>
    <w:p w14:paraId="2F032104" w14:textId="77777777" w:rsidR="007D5521" w:rsidRPr="00E53ED8" w:rsidRDefault="00000000">
      <w:pPr>
        <w:pStyle w:val="Listepuces"/>
        <w:rPr>
          <w:lang w:val="fr-BE"/>
        </w:rPr>
      </w:pPr>
      <w:r w:rsidRPr="00E53ED8">
        <w:rPr>
          <w:lang w:val="fr-BE"/>
        </w:rPr>
        <w:t>- Intégration du système de gestion de profil pour les utilisateurs et administrateurs.</w:t>
      </w:r>
    </w:p>
    <w:p w14:paraId="26166A00" w14:textId="76C55517" w:rsidR="007D5521" w:rsidRPr="00770576" w:rsidRDefault="00000000">
      <w:pPr>
        <w:pStyle w:val="Titre2"/>
        <w:rPr>
          <w:u w:val="single"/>
          <w:lang w:val="fr-BE"/>
        </w:rPr>
      </w:pPr>
      <w:r w:rsidRPr="00770576">
        <w:rPr>
          <w:u w:val="single"/>
          <w:lang w:val="fr-BE"/>
        </w:rPr>
        <w:t>Semaine 6 (26/02/2025 - 03/03/2025)</w:t>
      </w:r>
      <w:r w:rsidR="00770576" w:rsidRPr="00770576">
        <w:rPr>
          <w:u w:val="single"/>
          <w:lang w:val="fr-BE"/>
        </w:rPr>
        <w:t> :</w:t>
      </w:r>
    </w:p>
    <w:p w14:paraId="79FA7C70" w14:textId="1C2B08CB" w:rsidR="00E5354E" w:rsidRPr="00E5354E" w:rsidRDefault="00E5354E" w:rsidP="00E5354E">
      <w:pPr>
        <w:pStyle w:val="Titre2"/>
        <w:rPr>
          <w:rFonts w:asciiTheme="minorHAnsi" w:eastAsiaTheme="minorEastAsia" w:hAnsiTheme="minorHAnsi" w:cstheme="minorBidi"/>
          <w:b w:val="0"/>
          <w:bCs w:val="0"/>
          <w:color w:val="auto"/>
          <w:sz w:val="22"/>
          <w:szCs w:val="22"/>
          <w:lang w:val="fr-BE"/>
        </w:rPr>
      </w:pPr>
      <w:r w:rsidRPr="00E5354E">
        <w:rPr>
          <w:rFonts w:asciiTheme="minorHAnsi" w:eastAsiaTheme="minorEastAsia" w:hAnsiTheme="minorHAnsi" w:cstheme="minorBidi"/>
          <w:b w:val="0"/>
          <w:bCs w:val="0"/>
          <w:color w:val="auto"/>
          <w:sz w:val="22"/>
          <w:szCs w:val="22"/>
          <w:lang w:val="fr-BE"/>
        </w:rPr>
        <w:t>•</w:t>
      </w:r>
      <w:r>
        <w:rPr>
          <w:rFonts w:asciiTheme="minorHAnsi" w:eastAsiaTheme="minorEastAsia" w:hAnsiTheme="minorHAnsi" w:cstheme="minorBidi"/>
          <w:b w:val="0"/>
          <w:bCs w:val="0"/>
          <w:color w:val="auto"/>
          <w:sz w:val="22"/>
          <w:szCs w:val="22"/>
          <w:lang w:val="fr-BE"/>
        </w:rPr>
        <w:t xml:space="preserve">    </w:t>
      </w:r>
      <w:r w:rsidRPr="00E5354E">
        <w:rPr>
          <w:rFonts w:asciiTheme="minorHAnsi" w:eastAsiaTheme="minorEastAsia" w:hAnsiTheme="minorHAnsi" w:cstheme="minorBidi"/>
          <w:b w:val="0"/>
          <w:bCs w:val="0"/>
          <w:color w:val="auto"/>
          <w:sz w:val="22"/>
          <w:szCs w:val="22"/>
          <w:lang w:val="fr-BE"/>
        </w:rPr>
        <w:t>- Développement du module de gestion des maisons pour les administrateurs (créer, modifier, supprimer).</w:t>
      </w:r>
    </w:p>
    <w:p w14:paraId="52368162" w14:textId="5BFC43F7" w:rsidR="00E5354E" w:rsidRDefault="00E5354E" w:rsidP="00E5354E">
      <w:pPr>
        <w:pStyle w:val="Titre2"/>
        <w:rPr>
          <w:rFonts w:asciiTheme="minorHAnsi" w:eastAsiaTheme="minorEastAsia" w:hAnsiTheme="minorHAnsi" w:cstheme="minorBidi"/>
          <w:b w:val="0"/>
          <w:bCs w:val="0"/>
          <w:color w:val="auto"/>
          <w:sz w:val="22"/>
          <w:szCs w:val="22"/>
          <w:lang w:val="fr-BE"/>
        </w:rPr>
      </w:pPr>
      <w:r w:rsidRPr="00E5354E">
        <w:rPr>
          <w:rFonts w:asciiTheme="minorHAnsi" w:eastAsiaTheme="minorEastAsia" w:hAnsiTheme="minorHAnsi" w:cstheme="minorBidi"/>
          <w:b w:val="0"/>
          <w:bCs w:val="0"/>
          <w:color w:val="auto"/>
          <w:sz w:val="22"/>
          <w:szCs w:val="22"/>
          <w:lang w:val="fr-BE"/>
        </w:rPr>
        <w:t>•</w:t>
      </w:r>
      <w:r>
        <w:rPr>
          <w:rFonts w:asciiTheme="minorHAnsi" w:eastAsiaTheme="minorEastAsia" w:hAnsiTheme="minorHAnsi" w:cstheme="minorBidi"/>
          <w:b w:val="0"/>
          <w:bCs w:val="0"/>
          <w:color w:val="auto"/>
          <w:sz w:val="22"/>
          <w:szCs w:val="22"/>
          <w:lang w:val="fr-BE"/>
        </w:rPr>
        <w:t xml:space="preserve">    </w:t>
      </w:r>
      <w:r w:rsidRPr="00E5354E">
        <w:rPr>
          <w:rFonts w:asciiTheme="minorHAnsi" w:eastAsiaTheme="minorEastAsia" w:hAnsiTheme="minorHAnsi" w:cstheme="minorBidi"/>
          <w:b w:val="0"/>
          <w:bCs w:val="0"/>
          <w:color w:val="auto"/>
          <w:sz w:val="22"/>
          <w:szCs w:val="22"/>
          <w:lang w:val="fr-BE"/>
        </w:rPr>
        <w:t>- Implémentation de l'upload des photos des maisons.</w:t>
      </w:r>
    </w:p>
    <w:p w14:paraId="191EB409" w14:textId="16EB0BF5" w:rsidR="007D5521" w:rsidRPr="00770576" w:rsidRDefault="00000000" w:rsidP="00E5354E">
      <w:pPr>
        <w:pStyle w:val="Titre2"/>
        <w:rPr>
          <w:u w:val="single"/>
          <w:lang w:val="fr-BE"/>
        </w:rPr>
      </w:pPr>
      <w:r w:rsidRPr="00770576">
        <w:rPr>
          <w:u w:val="single"/>
          <w:lang w:val="fr-BE"/>
        </w:rPr>
        <w:t>Semaine 7 (04/03/2025 - 10/03/2025)</w:t>
      </w:r>
      <w:r w:rsidR="00770576" w:rsidRPr="00770576">
        <w:rPr>
          <w:u w:val="single"/>
          <w:lang w:val="fr-BE"/>
        </w:rPr>
        <w:t> :</w:t>
      </w:r>
    </w:p>
    <w:p w14:paraId="6C863993" w14:textId="5D770E68" w:rsidR="00E5354E" w:rsidRPr="00E5354E" w:rsidRDefault="00E5354E" w:rsidP="00E5354E">
      <w:pPr>
        <w:pStyle w:val="Titre2"/>
        <w:rPr>
          <w:rFonts w:asciiTheme="minorHAnsi" w:eastAsiaTheme="minorEastAsia" w:hAnsiTheme="minorHAnsi" w:cstheme="minorBidi"/>
          <w:b w:val="0"/>
          <w:bCs w:val="0"/>
          <w:color w:val="auto"/>
          <w:sz w:val="22"/>
          <w:szCs w:val="22"/>
          <w:lang w:val="fr-BE"/>
        </w:rPr>
      </w:pPr>
      <w:r w:rsidRPr="00E5354E">
        <w:rPr>
          <w:rFonts w:asciiTheme="minorHAnsi" w:eastAsiaTheme="minorEastAsia" w:hAnsiTheme="minorHAnsi" w:cstheme="minorBidi"/>
          <w:b w:val="0"/>
          <w:bCs w:val="0"/>
          <w:color w:val="auto"/>
          <w:sz w:val="22"/>
          <w:szCs w:val="22"/>
          <w:lang w:val="fr-BE"/>
        </w:rPr>
        <w:t>•</w:t>
      </w:r>
      <w:r>
        <w:rPr>
          <w:rFonts w:asciiTheme="minorHAnsi" w:eastAsiaTheme="minorEastAsia" w:hAnsiTheme="minorHAnsi" w:cstheme="minorBidi"/>
          <w:b w:val="0"/>
          <w:bCs w:val="0"/>
          <w:color w:val="auto"/>
          <w:sz w:val="22"/>
          <w:szCs w:val="22"/>
          <w:lang w:val="fr-BE"/>
        </w:rPr>
        <w:t xml:space="preserve">    </w:t>
      </w:r>
      <w:r w:rsidRPr="00E5354E">
        <w:rPr>
          <w:rFonts w:asciiTheme="minorHAnsi" w:eastAsiaTheme="minorEastAsia" w:hAnsiTheme="minorHAnsi" w:cstheme="minorBidi"/>
          <w:b w:val="0"/>
          <w:bCs w:val="0"/>
          <w:color w:val="auto"/>
          <w:sz w:val="22"/>
          <w:szCs w:val="22"/>
          <w:lang w:val="fr-BE"/>
        </w:rPr>
        <w:t>- Développement de la fonctionnalité de réservation de maison</w:t>
      </w:r>
      <w:r w:rsidR="005423E3">
        <w:rPr>
          <w:rFonts w:asciiTheme="minorHAnsi" w:eastAsiaTheme="minorEastAsia" w:hAnsiTheme="minorHAnsi" w:cstheme="minorBidi"/>
          <w:b w:val="0"/>
          <w:bCs w:val="0"/>
          <w:color w:val="auto"/>
          <w:sz w:val="22"/>
          <w:szCs w:val="22"/>
          <w:lang w:val="fr-BE"/>
        </w:rPr>
        <w:t>.</w:t>
      </w:r>
    </w:p>
    <w:p w14:paraId="6293266C" w14:textId="61507554" w:rsidR="00E5354E" w:rsidRDefault="00E5354E" w:rsidP="00E5354E">
      <w:pPr>
        <w:pStyle w:val="Titre2"/>
        <w:rPr>
          <w:rFonts w:asciiTheme="minorHAnsi" w:eastAsiaTheme="minorEastAsia" w:hAnsiTheme="minorHAnsi" w:cstheme="minorBidi"/>
          <w:b w:val="0"/>
          <w:bCs w:val="0"/>
          <w:color w:val="auto"/>
          <w:sz w:val="22"/>
          <w:szCs w:val="22"/>
          <w:lang w:val="fr-BE"/>
        </w:rPr>
      </w:pPr>
      <w:r w:rsidRPr="00E5354E">
        <w:rPr>
          <w:rFonts w:asciiTheme="minorHAnsi" w:eastAsiaTheme="minorEastAsia" w:hAnsiTheme="minorHAnsi" w:cstheme="minorBidi"/>
          <w:b w:val="0"/>
          <w:bCs w:val="0"/>
          <w:color w:val="auto"/>
          <w:sz w:val="22"/>
          <w:szCs w:val="22"/>
          <w:lang w:val="fr-BE"/>
        </w:rPr>
        <w:t>•</w:t>
      </w:r>
      <w:r>
        <w:rPr>
          <w:rFonts w:asciiTheme="minorHAnsi" w:eastAsiaTheme="minorEastAsia" w:hAnsiTheme="minorHAnsi" w:cstheme="minorBidi"/>
          <w:b w:val="0"/>
          <w:bCs w:val="0"/>
          <w:color w:val="auto"/>
          <w:sz w:val="22"/>
          <w:szCs w:val="22"/>
          <w:lang w:val="fr-BE"/>
        </w:rPr>
        <w:t xml:space="preserve">     </w:t>
      </w:r>
      <w:r w:rsidRPr="00E5354E">
        <w:rPr>
          <w:rFonts w:asciiTheme="minorHAnsi" w:eastAsiaTheme="minorEastAsia" w:hAnsiTheme="minorHAnsi" w:cstheme="minorBidi"/>
          <w:b w:val="0"/>
          <w:bCs w:val="0"/>
          <w:color w:val="auto"/>
          <w:sz w:val="22"/>
          <w:szCs w:val="22"/>
          <w:lang w:val="fr-BE"/>
        </w:rPr>
        <w:t>- Ajout des validations pour la réservation.</w:t>
      </w:r>
    </w:p>
    <w:p w14:paraId="5768E298" w14:textId="7A5D264C" w:rsidR="007D5521" w:rsidRPr="00770576" w:rsidRDefault="00000000" w:rsidP="00E5354E">
      <w:pPr>
        <w:pStyle w:val="Titre2"/>
        <w:rPr>
          <w:u w:val="single"/>
          <w:lang w:val="fr-BE"/>
        </w:rPr>
      </w:pPr>
      <w:r w:rsidRPr="00770576">
        <w:rPr>
          <w:u w:val="single"/>
          <w:lang w:val="fr-BE"/>
        </w:rPr>
        <w:t>Semaine 8 (11/03/2025 - 17/03/2025)</w:t>
      </w:r>
      <w:r w:rsidR="00770576" w:rsidRPr="00770576">
        <w:rPr>
          <w:u w:val="single"/>
          <w:lang w:val="fr-BE"/>
        </w:rPr>
        <w:t> :</w:t>
      </w:r>
    </w:p>
    <w:p w14:paraId="6DC9CB04" w14:textId="77777777" w:rsidR="007D5521" w:rsidRPr="00E53ED8" w:rsidRDefault="00000000">
      <w:pPr>
        <w:pStyle w:val="Listepuces"/>
        <w:rPr>
          <w:lang w:val="fr-BE"/>
        </w:rPr>
      </w:pPr>
      <w:r w:rsidRPr="00E53ED8">
        <w:rPr>
          <w:lang w:val="fr-BE"/>
        </w:rPr>
        <w:t>- Mise en place du système de gestion des disponibilités des maisons (avec filtres).</w:t>
      </w:r>
    </w:p>
    <w:p w14:paraId="717E4492" w14:textId="5479B5C1" w:rsidR="007D5521" w:rsidRPr="00E53ED8" w:rsidRDefault="00000000">
      <w:pPr>
        <w:pStyle w:val="Listepuces"/>
        <w:rPr>
          <w:lang w:val="fr-BE"/>
        </w:rPr>
      </w:pPr>
      <w:r w:rsidRPr="00E53ED8">
        <w:rPr>
          <w:lang w:val="fr-BE"/>
        </w:rPr>
        <w:t xml:space="preserve">- Développement des </w:t>
      </w:r>
      <w:r w:rsidR="00607F7C" w:rsidRPr="00E53ED8">
        <w:rPr>
          <w:lang w:val="fr-BE"/>
        </w:rPr>
        <w:t>vues pour</w:t>
      </w:r>
      <w:r w:rsidRPr="00E53ED8">
        <w:rPr>
          <w:lang w:val="fr-BE"/>
        </w:rPr>
        <w:t xml:space="preserve"> les visiteurs non connectés.</w:t>
      </w:r>
    </w:p>
    <w:p w14:paraId="14199971" w14:textId="5A085632" w:rsidR="007D5521" w:rsidRPr="00770576" w:rsidRDefault="00000000">
      <w:pPr>
        <w:pStyle w:val="Titre2"/>
        <w:rPr>
          <w:u w:val="single"/>
          <w:lang w:val="fr-BE"/>
        </w:rPr>
      </w:pPr>
      <w:r w:rsidRPr="00770576">
        <w:rPr>
          <w:u w:val="single"/>
          <w:lang w:val="fr-BE"/>
        </w:rPr>
        <w:t>Semaine 9 (18/03/2025 - 24/03/2025)</w:t>
      </w:r>
      <w:r w:rsidR="00770576" w:rsidRPr="00770576">
        <w:rPr>
          <w:u w:val="single"/>
          <w:lang w:val="fr-BE"/>
        </w:rPr>
        <w:t> :</w:t>
      </w:r>
    </w:p>
    <w:p w14:paraId="35203607" w14:textId="77777777" w:rsidR="007D5521" w:rsidRPr="00E53ED8" w:rsidRDefault="00000000">
      <w:pPr>
        <w:pStyle w:val="Listepuces"/>
        <w:rPr>
          <w:lang w:val="fr-BE"/>
        </w:rPr>
      </w:pPr>
      <w:r w:rsidRPr="00E53ED8">
        <w:rPr>
          <w:lang w:val="fr-BE"/>
        </w:rPr>
        <w:t>- Implémentation de la gestion des saisons (haute, moyenne, basse) pour les administrateurs.</w:t>
      </w:r>
    </w:p>
    <w:p w14:paraId="2FC58A4D" w14:textId="77777777" w:rsidR="007D5521" w:rsidRPr="00E53ED8" w:rsidRDefault="00000000">
      <w:pPr>
        <w:pStyle w:val="Listepuces"/>
        <w:rPr>
          <w:lang w:val="fr-BE"/>
        </w:rPr>
      </w:pPr>
      <w:r w:rsidRPr="00E53ED8">
        <w:rPr>
          <w:lang w:val="fr-BE"/>
        </w:rPr>
        <w:t>- Gestion des périodes d’indisponibilité (travaux ou usage personnel).</w:t>
      </w:r>
    </w:p>
    <w:p w14:paraId="48578B0E" w14:textId="4E1C46BA" w:rsidR="007D5521" w:rsidRPr="00770576" w:rsidRDefault="00000000">
      <w:pPr>
        <w:pStyle w:val="Titre2"/>
        <w:rPr>
          <w:u w:val="single"/>
          <w:lang w:val="fr-BE"/>
        </w:rPr>
      </w:pPr>
      <w:r w:rsidRPr="00770576">
        <w:rPr>
          <w:u w:val="single"/>
          <w:lang w:val="fr-BE"/>
        </w:rPr>
        <w:lastRenderedPageBreak/>
        <w:t>Semaine 10 (25/03/2025 - 31/03/2025)</w:t>
      </w:r>
      <w:r w:rsidR="00770576" w:rsidRPr="00770576">
        <w:rPr>
          <w:u w:val="single"/>
          <w:lang w:val="fr-BE"/>
        </w:rPr>
        <w:t> :</w:t>
      </w:r>
    </w:p>
    <w:p w14:paraId="617E852E" w14:textId="77777777" w:rsidR="007D5521" w:rsidRPr="00E53ED8" w:rsidRDefault="00000000">
      <w:pPr>
        <w:pStyle w:val="Listepuces"/>
        <w:rPr>
          <w:lang w:val="fr-BE"/>
        </w:rPr>
      </w:pPr>
      <w:r w:rsidRPr="00E53ED8">
        <w:rPr>
          <w:lang w:val="fr-BE"/>
        </w:rPr>
        <w:t>- Développement de la fonctionnalité pour bloquer un utilisateur.</w:t>
      </w:r>
    </w:p>
    <w:p w14:paraId="4DC82188" w14:textId="77777777" w:rsidR="007D5521" w:rsidRPr="00E53ED8" w:rsidRDefault="00000000">
      <w:pPr>
        <w:pStyle w:val="Listepuces"/>
        <w:rPr>
          <w:lang w:val="fr-BE"/>
        </w:rPr>
      </w:pPr>
      <w:r w:rsidRPr="00E53ED8">
        <w:rPr>
          <w:lang w:val="fr-BE"/>
        </w:rPr>
        <w:t>- Intégration du système de notification pour les paiements (signalement de paiement effectué ou non).</w:t>
      </w:r>
    </w:p>
    <w:p w14:paraId="11BB46DC" w14:textId="3946676B" w:rsidR="007D5521" w:rsidRPr="00770576" w:rsidRDefault="00000000">
      <w:pPr>
        <w:pStyle w:val="Titre2"/>
        <w:rPr>
          <w:u w:val="single"/>
          <w:lang w:val="fr-BE"/>
        </w:rPr>
      </w:pPr>
      <w:r w:rsidRPr="00770576">
        <w:rPr>
          <w:u w:val="single"/>
          <w:lang w:val="fr-BE"/>
        </w:rPr>
        <w:t>Semaine 11 (01/04/2025 - 07/04/2025)</w:t>
      </w:r>
      <w:r w:rsidR="00770576" w:rsidRPr="00770576">
        <w:rPr>
          <w:u w:val="single"/>
          <w:lang w:val="fr-BE"/>
        </w:rPr>
        <w:t> :</w:t>
      </w:r>
    </w:p>
    <w:p w14:paraId="589A2157" w14:textId="77777777" w:rsidR="007D5521" w:rsidRPr="00E53ED8" w:rsidRDefault="00000000">
      <w:pPr>
        <w:pStyle w:val="Listepuces"/>
        <w:rPr>
          <w:lang w:val="fr-BE"/>
        </w:rPr>
      </w:pPr>
      <w:r w:rsidRPr="00E53ED8">
        <w:rPr>
          <w:lang w:val="fr-BE"/>
        </w:rPr>
        <w:t>- Développement du module de promotion des utilisateurs au rôle d’administrateur.</w:t>
      </w:r>
    </w:p>
    <w:p w14:paraId="2BFDE205" w14:textId="5C3E8C32" w:rsidR="007D5521" w:rsidRPr="00E53ED8" w:rsidRDefault="00000000">
      <w:pPr>
        <w:pStyle w:val="Listepuces"/>
        <w:rPr>
          <w:lang w:val="fr-BE"/>
        </w:rPr>
      </w:pPr>
      <w:r w:rsidRPr="00E53ED8">
        <w:rPr>
          <w:lang w:val="fr-BE"/>
        </w:rPr>
        <w:t>- Tests fonctionnalités implémentées.</w:t>
      </w:r>
    </w:p>
    <w:p w14:paraId="09B2A017" w14:textId="0FA2658F" w:rsidR="007D5521" w:rsidRPr="00770576" w:rsidRDefault="00000000" w:rsidP="00160AD5">
      <w:pPr>
        <w:pStyle w:val="Titre2"/>
        <w:rPr>
          <w:u w:val="single"/>
          <w:lang w:val="fr-BE"/>
        </w:rPr>
      </w:pPr>
      <w:r w:rsidRPr="00770576">
        <w:rPr>
          <w:u w:val="single"/>
          <w:lang w:val="fr-BE"/>
        </w:rPr>
        <w:t>Semaine 12 (08/04/2025 - 14/04/2025)</w:t>
      </w:r>
      <w:r w:rsidR="00770576" w:rsidRPr="00770576">
        <w:rPr>
          <w:u w:val="single"/>
          <w:lang w:val="fr-BE"/>
        </w:rPr>
        <w:t> :</w:t>
      </w:r>
    </w:p>
    <w:p w14:paraId="24B44216" w14:textId="794D1891" w:rsidR="007D5521" w:rsidRPr="00E53ED8" w:rsidRDefault="00000000">
      <w:pPr>
        <w:pStyle w:val="Listepuces"/>
        <w:rPr>
          <w:lang w:val="fr-BE"/>
        </w:rPr>
      </w:pPr>
      <w:r w:rsidRPr="00E53ED8">
        <w:rPr>
          <w:lang w:val="fr-BE"/>
        </w:rPr>
        <w:t>- Implémentation de la librairie JQuery avec un module (Datatables pour la gestion des maisons).</w:t>
      </w:r>
      <w:r w:rsidR="00160AD5" w:rsidRPr="00E53ED8">
        <w:rPr>
          <w:lang w:val="fr-BE"/>
        </w:rPr>
        <w:t xml:space="preserve"> E</w:t>
      </w:r>
      <w:r w:rsidR="00E53ED8" w:rsidRPr="00E53ED8">
        <w:rPr>
          <w:lang w:val="fr-BE"/>
        </w:rPr>
        <w:t>t Ajax</w:t>
      </w:r>
      <w:r w:rsidR="00607F7C">
        <w:rPr>
          <w:lang w:val="fr-BE"/>
        </w:rPr>
        <w:t xml:space="preserve"> </w:t>
      </w:r>
      <w:r w:rsidR="00770576">
        <w:rPr>
          <w:lang w:val="fr-BE"/>
        </w:rPr>
        <w:t>(pas</w:t>
      </w:r>
      <w:r w:rsidR="00607F7C">
        <w:rPr>
          <w:lang w:val="fr-BE"/>
        </w:rPr>
        <w:t xml:space="preserve"> encore sur de comment </w:t>
      </w:r>
      <w:r w:rsidR="00770576">
        <w:rPr>
          <w:lang w:val="fr-BE"/>
        </w:rPr>
        <w:t>l’utiliser</w:t>
      </w:r>
      <w:r w:rsidR="00607F7C">
        <w:rPr>
          <w:lang w:val="fr-BE"/>
        </w:rPr>
        <w:t>)</w:t>
      </w:r>
      <w:r w:rsidR="00662960">
        <w:rPr>
          <w:lang w:val="fr-BE"/>
        </w:rPr>
        <w:t>.</w:t>
      </w:r>
    </w:p>
    <w:p w14:paraId="32581485" w14:textId="7CC1808E" w:rsidR="007D5521" w:rsidRPr="00770576" w:rsidRDefault="00000000">
      <w:pPr>
        <w:pStyle w:val="Titre2"/>
        <w:rPr>
          <w:u w:val="single"/>
          <w:lang w:val="fr-BE"/>
        </w:rPr>
      </w:pPr>
      <w:r w:rsidRPr="00770576">
        <w:rPr>
          <w:u w:val="single"/>
          <w:lang w:val="fr-BE"/>
        </w:rPr>
        <w:t>Semaine 13 (15/04/2025 - 21/04/2025)</w:t>
      </w:r>
      <w:r w:rsidR="00770576" w:rsidRPr="00770576">
        <w:rPr>
          <w:u w:val="single"/>
          <w:lang w:val="fr-BE"/>
        </w:rPr>
        <w:t> :</w:t>
      </w:r>
    </w:p>
    <w:p w14:paraId="34D8EDAB" w14:textId="1A77D738" w:rsidR="00E53ED8" w:rsidRPr="00E53ED8" w:rsidRDefault="00E53ED8" w:rsidP="00E53ED8">
      <w:pPr>
        <w:pStyle w:val="Listepuces"/>
        <w:rPr>
          <w:lang w:val="fr-BE"/>
        </w:rPr>
      </w:pPr>
      <w:r w:rsidRPr="00E53ED8">
        <w:rPr>
          <w:lang w:val="fr-BE"/>
        </w:rPr>
        <w:t xml:space="preserve">- </w:t>
      </w:r>
      <w:r w:rsidR="001F3FAC">
        <w:rPr>
          <w:lang w:val="fr-BE"/>
        </w:rPr>
        <w:t>F</w:t>
      </w:r>
      <w:r w:rsidRPr="00E53ED8">
        <w:rPr>
          <w:lang w:val="fr-BE"/>
        </w:rPr>
        <w:t>rontend avec Bootstrap personnalisé.</w:t>
      </w:r>
    </w:p>
    <w:p w14:paraId="01229A3B" w14:textId="77777777" w:rsidR="00E53ED8" w:rsidRPr="00E53ED8" w:rsidRDefault="00E53ED8" w:rsidP="00E53ED8">
      <w:pPr>
        <w:pStyle w:val="Listepuces"/>
        <w:rPr>
          <w:lang w:val="fr-BE"/>
        </w:rPr>
      </w:pPr>
      <w:r w:rsidRPr="00E53ED8">
        <w:rPr>
          <w:lang w:val="fr-BE"/>
        </w:rPr>
        <w:t>- Ajustements des interfaces utilisateur.</w:t>
      </w:r>
    </w:p>
    <w:p w14:paraId="714FF44A" w14:textId="7188F7BE" w:rsidR="007D5521" w:rsidRPr="00770576" w:rsidRDefault="00000000">
      <w:pPr>
        <w:pStyle w:val="Titre2"/>
        <w:rPr>
          <w:u w:val="single"/>
          <w:lang w:val="fr-BE"/>
        </w:rPr>
      </w:pPr>
      <w:r w:rsidRPr="00770576">
        <w:rPr>
          <w:u w:val="single"/>
          <w:lang w:val="fr-BE"/>
        </w:rPr>
        <w:t>Semaine 14 (22/04/2025 - 28/04/2025)</w:t>
      </w:r>
      <w:r w:rsidR="00770576" w:rsidRPr="00770576">
        <w:rPr>
          <w:u w:val="single"/>
          <w:lang w:val="fr-BE"/>
        </w:rPr>
        <w:t> :</w:t>
      </w:r>
    </w:p>
    <w:p w14:paraId="3F76E3ED" w14:textId="77777777" w:rsidR="001F3FAC" w:rsidRPr="00E53ED8" w:rsidRDefault="001F3FAC" w:rsidP="001F3FAC">
      <w:pPr>
        <w:pStyle w:val="Listepuces"/>
        <w:rPr>
          <w:lang w:val="fr-BE"/>
        </w:rPr>
      </w:pPr>
      <w:r w:rsidRPr="00E53ED8">
        <w:rPr>
          <w:lang w:val="fr-BE"/>
        </w:rPr>
        <w:t>- Développement de la documentation : guide utilisateur et guide d'installation.</w:t>
      </w:r>
    </w:p>
    <w:p w14:paraId="5AA87E6B" w14:textId="243021C0" w:rsidR="007D5521" w:rsidRPr="00770576" w:rsidRDefault="00000000">
      <w:pPr>
        <w:pStyle w:val="Titre2"/>
        <w:rPr>
          <w:u w:val="single"/>
          <w:lang w:val="fr-BE"/>
        </w:rPr>
      </w:pPr>
      <w:r w:rsidRPr="00770576">
        <w:rPr>
          <w:u w:val="single"/>
          <w:lang w:val="fr-BE"/>
        </w:rPr>
        <w:t>Semaine 20 (03/06/2025 - 12/06/2025)</w:t>
      </w:r>
      <w:r w:rsidR="00770576" w:rsidRPr="00770576">
        <w:rPr>
          <w:u w:val="single"/>
          <w:lang w:val="fr-BE"/>
        </w:rPr>
        <w:t> :</w:t>
      </w:r>
    </w:p>
    <w:p w14:paraId="0D06C7E2" w14:textId="77777777" w:rsidR="007D5521" w:rsidRPr="00E53ED8" w:rsidRDefault="00000000">
      <w:pPr>
        <w:pStyle w:val="Listepuces"/>
        <w:rPr>
          <w:lang w:val="fr-BE"/>
        </w:rPr>
      </w:pPr>
      <w:r w:rsidRPr="00E53ED8">
        <w:rPr>
          <w:lang w:val="fr-BE"/>
        </w:rPr>
        <w:t>- Remise officielle du projet, guide utilisateur, et guide d'installation.</w:t>
      </w:r>
    </w:p>
    <w:p w14:paraId="582EE9FD" w14:textId="77777777" w:rsidR="007D5521" w:rsidRPr="00E53ED8" w:rsidRDefault="00000000">
      <w:pPr>
        <w:pStyle w:val="Listepuces"/>
        <w:rPr>
          <w:lang w:val="fr-BE"/>
        </w:rPr>
      </w:pPr>
      <w:r w:rsidRPr="00E53ED8">
        <w:rPr>
          <w:lang w:val="fr-BE"/>
        </w:rPr>
        <w:t>- Clôture du projet.</w:t>
      </w:r>
    </w:p>
    <w:sectPr w:rsidR="007D5521" w:rsidRPr="00E53E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72952024">
    <w:abstractNumId w:val="8"/>
  </w:num>
  <w:num w:numId="2" w16cid:durableId="355353394">
    <w:abstractNumId w:val="6"/>
  </w:num>
  <w:num w:numId="3" w16cid:durableId="1880703729">
    <w:abstractNumId w:val="5"/>
  </w:num>
  <w:num w:numId="4" w16cid:durableId="878975340">
    <w:abstractNumId w:val="4"/>
  </w:num>
  <w:num w:numId="5" w16cid:durableId="1520854425">
    <w:abstractNumId w:val="7"/>
  </w:num>
  <w:num w:numId="6" w16cid:durableId="1827436073">
    <w:abstractNumId w:val="3"/>
  </w:num>
  <w:num w:numId="7" w16cid:durableId="726732766">
    <w:abstractNumId w:val="2"/>
  </w:num>
  <w:num w:numId="8" w16cid:durableId="1695157560">
    <w:abstractNumId w:val="1"/>
  </w:num>
  <w:num w:numId="9" w16cid:durableId="93054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AD5"/>
    <w:rsid w:val="001F3FAC"/>
    <w:rsid w:val="0029639D"/>
    <w:rsid w:val="00326F90"/>
    <w:rsid w:val="005423E3"/>
    <w:rsid w:val="00607F7C"/>
    <w:rsid w:val="00610A2E"/>
    <w:rsid w:val="00662960"/>
    <w:rsid w:val="00770576"/>
    <w:rsid w:val="007D5521"/>
    <w:rsid w:val="00AA1D8D"/>
    <w:rsid w:val="00B47730"/>
    <w:rsid w:val="00B821FA"/>
    <w:rsid w:val="00B956EE"/>
    <w:rsid w:val="00CB0664"/>
    <w:rsid w:val="00E5354E"/>
    <w:rsid w:val="00E53E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33EC9"/>
  <w14:defaultImageDpi w14:val="300"/>
  <w15:docId w15:val="{9918F510-F698-4321-9840-5385C002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406</Words>
  <Characters>2233</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Epestia Farone</cp:lastModifiedBy>
  <cp:revision>6</cp:revision>
  <dcterms:created xsi:type="dcterms:W3CDTF">2013-12-23T23:15:00Z</dcterms:created>
  <dcterms:modified xsi:type="dcterms:W3CDTF">2025-03-13T14:05:00Z</dcterms:modified>
  <cp:category/>
</cp:coreProperties>
</file>